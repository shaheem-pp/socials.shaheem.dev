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Document Title</w:t>
      </w:r>
    </w:p>
    <w:p>
      <w:pPr>
        <w:pStyle w:val="Heading1"/>
      </w:pPr>
      <w:r>
        <w:t>Section 1</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The quick brown fox jumps over the lazy dog. </w:t>
      </w:r>
    </w:p>
    <w:p>
      <w:pPr>
        <w:pStyle w:val="Heading1"/>
      </w:pPr>
      <w:r>
        <w:t>Section 2</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w:t>
      </w:r>
    </w:p>
    <w:p>
      <w:pPr>
        <w:pStyle w:val="Heading1"/>
      </w:pPr>
      <w:r>
        <w:t>Section 3</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The quick brown fox jumps over the lazy dog. </w:t>
      </w:r>
    </w:p>
    <w:p>
      <w:pPr>
        <w:pStyle w:val="Heading1"/>
      </w:pPr>
      <w:r>
        <w:t>Section 4</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w:t>
      </w:r>
    </w:p>
    <w:p>
      <w:pPr>
        <w:pStyle w:val="Heading1"/>
      </w:pPr>
      <w:r>
        <w:t>Section 5</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w:t>
      </w:r>
    </w:p>
    <w:p>
      <w:r>
        <w:t xml:space="preserve">This is a sample paragraph with some random text. </w:t>
      </w:r>
      <w:r>
        <w:t xml:space="preserve">It is intended to fill space and demonstrate formatting. </w:t>
      </w:r>
      <w:r>
        <w:t xml:space="preserve">The quick brown fox jumps over the lazy dog. The quick brown fox jumps over the lazy dog. The quick brown fox jumps over the lazy dog. The quick brown fox jumps over the lazy dog. </w:t>
      </w:r>
    </w:p>
    <w:p>
      <w:pPr>
        <w:pStyle w:val="Heading1"/>
      </w:pPr>
      <w:r>
        <w:t>Bullet Points</w:t>
      </w:r>
    </w:p>
    <w:p>
      <w:pPr>
        <w:pStyle w:val="ListBullet"/>
      </w:pPr>
      <w:r>
        <w:t>First point</w:t>
      </w:r>
    </w:p>
    <w:p>
      <w:pPr>
        <w:pStyle w:val="ListBullet"/>
      </w:pPr>
      <w:r>
        <w:t>Second point</w:t>
      </w:r>
    </w:p>
    <w:p>
      <w:pPr>
        <w:pStyle w:val="ListBullet"/>
      </w:pPr>
      <w:r>
        <w:t>Third point</w:t>
      </w:r>
    </w:p>
    <w:p>
      <w:pPr>
        <w:pStyle w:val="ListBullet"/>
      </w:pPr>
      <w:r>
        <w:t>Fourth point</w:t>
      </w:r>
    </w:p>
    <w:p>
      <w:pPr>
        <w:pStyle w:val="ListBullet"/>
      </w:pPr>
      <w:r>
        <w:t>Fifth point</w:t>
      </w:r>
    </w:p>
    <w:p>
      <w:pPr>
        <w:pStyle w:val="Heading1"/>
      </w:pPr>
      <w:r>
        <w:t>Sample Table</w:t>
      </w:r>
    </w:p>
    <w:tbl>
      <w:tblPr>
        <w:tblW w:type="auto" w:w="0"/>
        <w:tblLook w:firstColumn="1" w:firstRow="1" w:lastColumn="0" w:lastRow="0" w:noHBand="0" w:noVBand="1" w:val="04A0"/>
      </w:tblPr>
      <w:tblGrid>
        <w:gridCol w:w="2880"/>
        <w:gridCol w:w="2880"/>
        <w:gridCol w:w="2880"/>
      </w:tblGrid>
      <w:tr>
        <w:tc>
          <w:tcPr>
            <w:tcW w:type="dxa" w:w="2880"/>
          </w:tcPr>
          <w:p>
            <w:r>
              <w:t>Header 1</w:t>
            </w:r>
          </w:p>
        </w:tc>
        <w:tc>
          <w:tcPr>
            <w:tcW w:type="dxa" w:w="2880"/>
          </w:tcPr>
          <w:p>
            <w:r>
              <w:t>Header 2</w:t>
            </w:r>
          </w:p>
        </w:tc>
        <w:tc>
          <w:tcPr>
            <w:tcW w:type="dxa" w:w="2880"/>
          </w:tcPr>
          <w:p>
            <w:r>
              <w:t>Header 3</w:t>
            </w:r>
          </w:p>
        </w:tc>
      </w:tr>
      <w:tr>
        <w:tc>
          <w:tcPr>
            <w:tcW w:type="dxa" w:w="2880"/>
          </w:tcPr>
          <w:p>
            <w:r>
              <w:t>Row 1 Col 1</w:t>
            </w:r>
          </w:p>
        </w:tc>
        <w:tc>
          <w:tcPr>
            <w:tcW w:type="dxa" w:w="2880"/>
          </w:tcPr>
          <w:p>
            <w:r>
              <w:t>Row 1 Col 2</w:t>
            </w:r>
          </w:p>
        </w:tc>
        <w:tc>
          <w:tcPr>
            <w:tcW w:type="dxa" w:w="2880"/>
          </w:tcPr>
          <w:p>
            <w:r>
              <w:t>Row 1 Col 3</w:t>
            </w:r>
          </w:p>
        </w:tc>
      </w:tr>
      <w:tr>
        <w:tc>
          <w:tcPr>
            <w:tcW w:type="dxa" w:w="2880"/>
          </w:tcPr>
          <w:p>
            <w:r>
              <w:t>Row 2 Col 1</w:t>
            </w:r>
          </w:p>
        </w:tc>
        <w:tc>
          <w:tcPr>
            <w:tcW w:type="dxa" w:w="2880"/>
          </w:tcPr>
          <w:p>
            <w:r>
              <w:t>Row 2 Col 2</w:t>
            </w:r>
          </w:p>
        </w:tc>
        <w:tc>
          <w:tcPr>
            <w:tcW w:type="dxa" w:w="2880"/>
          </w:tcPr>
          <w:p>
            <w:r>
              <w:t>Row 2 Col 3</w:t>
            </w:r>
          </w:p>
        </w:tc>
      </w:tr>
      <w:tr>
        <w:tc>
          <w:tcPr>
            <w:tcW w:type="dxa" w:w="2880"/>
          </w:tcPr>
          <w:p>
            <w:r>
              <w:t>Row 3 Col 1</w:t>
            </w:r>
          </w:p>
        </w:tc>
        <w:tc>
          <w:tcPr>
            <w:tcW w:type="dxa" w:w="2880"/>
          </w:tcPr>
          <w:p>
            <w:r>
              <w:t>Row 3 Col 2</w:t>
            </w:r>
          </w:p>
        </w:tc>
        <w:tc>
          <w:tcPr>
            <w:tcW w:type="dxa" w:w="2880"/>
          </w:tcPr>
          <w:p>
            <w:r>
              <w:t>Row 3 Col 3</w:t>
            </w:r>
          </w:p>
        </w:tc>
      </w:tr>
      <w:tr>
        <w:tc>
          <w:tcPr>
            <w:tcW w:type="dxa" w:w="2880"/>
          </w:tcPr>
          <w:p>
            <w:r>
              <w:t>Row 4 Col 1</w:t>
            </w:r>
          </w:p>
        </w:tc>
        <w:tc>
          <w:tcPr>
            <w:tcW w:type="dxa" w:w="2880"/>
          </w:tcPr>
          <w:p>
            <w:r>
              <w:t>Row 4 Col 2</w:t>
            </w:r>
          </w:p>
        </w:tc>
        <w:tc>
          <w:tcPr>
            <w:tcW w:type="dxa" w:w="2880"/>
          </w:tcPr>
          <w:p>
            <w:r>
              <w:t>Row 4 Col 3</w:t>
            </w:r>
          </w:p>
        </w:tc>
      </w:tr>
      <w:tr>
        <w:tc>
          <w:tcPr>
            <w:tcW w:type="dxa" w:w="2880"/>
          </w:tcPr>
          <w:p>
            <w:r>
              <w:t>Row 5 Col 1</w:t>
            </w:r>
          </w:p>
        </w:tc>
        <w:tc>
          <w:tcPr>
            <w:tcW w:type="dxa" w:w="2880"/>
          </w:tcPr>
          <w:p>
            <w:r>
              <w:t>Row 5 Col 2</w:t>
            </w:r>
          </w:p>
        </w:tc>
        <w:tc>
          <w:tcPr>
            <w:tcW w:type="dxa" w:w="2880"/>
          </w:tcPr>
          <w:p>
            <w:r>
              <w:t>Row 5 Col 3</w:t>
            </w:r>
          </w:p>
        </w:tc>
      </w:tr>
      <w:tr>
        <w:tc>
          <w:tcPr>
            <w:tcW w:type="dxa" w:w="2880"/>
          </w:tcPr>
          <w:p>
            <w:r>
              <w:t>Row 6 Col 1</w:t>
            </w:r>
          </w:p>
        </w:tc>
        <w:tc>
          <w:tcPr>
            <w:tcW w:type="dxa" w:w="2880"/>
          </w:tcPr>
          <w:p>
            <w:r>
              <w:t>Row 6 Col 2</w:t>
            </w:r>
          </w:p>
        </w:tc>
        <w:tc>
          <w:tcPr>
            <w:tcW w:type="dxa" w:w="2880"/>
          </w:tcPr>
          <w:p>
            <w:r>
              <w:t>Row 6 Col 3</w:t>
            </w:r>
          </w:p>
        </w:tc>
      </w:tr>
      <w:tr>
        <w:tc>
          <w:tcPr>
            <w:tcW w:type="dxa" w:w="2880"/>
          </w:tcPr>
          <w:p>
            <w:r>
              <w:t>Row 7 Col 1</w:t>
            </w:r>
          </w:p>
        </w:tc>
        <w:tc>
          <w:tcPr>
            <w:tcW w:type="dxa" w:w="2880"/>
          </w:tcPr>
          <w:p>
            <w:r>
              <w:t>Row 7 Col 2</w:t>
            </w:r>
          </w:p>
        </w:tc>
        <w:tc>
          <w:tcPr>
            <w:tcW w:type="dxa" w:w="2880"/>
          </w:tcPr>
          <w:p>
            <w:r>
              <w:t>Row 7 Col 3</w:t>
            </w:r>
          </w:p>
        </w:tc>
      </w:tr>
      <w:tr>
        <w:tc>
          <w:tcPr>
            <w:tcW w:type="dxa" w:w="2880"/>
          </w:tcPr>
          <w:p>
            <w:r>
              <w:t>Row 8 Col 1</w:t>
            </w:r>
          </w:p>
        </w:tc>
        <w:tc>
          <w:tcPr>
            <w:tcW w:type="dxa" w:w="2880"/>
          </w:tcPr>
          <w:p>
            <w:r>
              <w:t>Row 8 Col 2</w:t>
            </w:r>
          </w:p>
        </w:tc>
        <w:tc>
          <w:tcPr>
            <w:tcW w:type="dxa" w:w="2880"/>
          </w:tcPr>
          <w:p>
            <w:r>
              <w:t>Row 8 Col 3</w:t>
            </w:r>
          </w:p>
        </w:tc>
      </w:tr>
      <w:tr>
        <w:tc>
          <w:tcPr>
            <w:tcW w:type="dxa" w:w="2880"/>
          </w:tcPr>
          <w:p>
            <w:r>
              <w:t>Row 9 Col 1</w:t>
            </w:r>
          </w:p>
        </w:tc>
        <w:tc>
          <w:tcPr>
            <w:tcW w:type="dxa" w:w="2880"/>
          </w:tcPr>
          <w:p>
            <w:r>
              <w:t>Row 9 Col 2</w:t>
            </w:r>
          </w:p>
        </w:tc>
        <w:tc>
          <w:tcPr>
            <w:tcW w:type="dxa" w:w="2880"/>
          </w:tcPr>
          <w:p>
            <w:r>
              <w:t>Row 9 Col 3</w:t>
            </w:r>
          </w:p>
        </w:tc>
      </w:tr>
      <w:tr>
        <w:tc>
          <w:tcPr>
            <w:tcW w:type="dxa" w:w="2880"/>
          </w:tcPr>
          <w:p>
            <w:r>
              <w:t>Row 10 Col 1</w:t>
            </w:r>
          </w:p>
        </w:tc>
        <w:tc>
          <w:tcPr>
            <w:tcW w:type="dxa" w:w="2880"/>
          </w:tcPr>
          <w:p>
            <w:r>
              <w:t>Row 10 Col 2</w:t>
            </w:r>
          </w:p>
        </w:tc>
        <w:tc>
          <w:tcPr>
            <w:tcW w:type="dxa" w:w="2880"/>
          </w:tcPr>
          <w:p>
            <w:r>
              <w:t>Row 10 Col 3</w:t>
            </w:r>
          </w:p>
        </w:tc>
      </w:tr>
    </w:tbl>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p>
      <w:r>
        <w:t xml:space="preserve">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This is additional filler text to ensure the document spans more than two pages.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