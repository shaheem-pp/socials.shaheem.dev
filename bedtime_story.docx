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4D6E" w14:textId="77777777" w:rsidR="00D36104" w:rsidRDefault="00000000">
      <w:pPr>
        <w:pStyle w:val="Heading1"/>
      </w:pPr>
      <w:r>
        <w:t>Bedtime Story</w:t>
      </w:r>
    </w:p>
    <w:p w14:paraId="6B9D6F3E" w14:textId="74474FF4" w:rsidR="00D36104" w:rsidRDefault="00000000">
      <w:r>
        <w:t xml:space="preserve">Once upon a time, in a cozy little forest, there lived a </w:t>
      </w:r>
      <w:proofErr w:type="gramStart"/>
      <w:r>
        <w:t xml:space="preserve">curious </w:t>
      </w:r>
      <w:r w:rsidR="00685FD4">
        <w:t>@@animal@@</w:t>
      </w:r>
      <w:proofErr w:type="gramEnd"/>
      <w:r>
        <w:t xml:space="preserve"> </w:t>
      </w:r>
      <w:proofErr w:type="gramStart"/>
      <w:r>
        <w:t xml:space="preserve">named </w:t>
      </w:r>
      <w:r w:rsidR="00685FD4">
        <w:t>@@name@@</w:t>
      </w:r>
      <w:r>
        <w:t>.</w:t>
      </w:r>
      <w:proofErr w:type="gramEnd"/>
      <w:r>
        <w:t xml:space="preserve"> </w:t>
      </w:r>
      <w:r w:rsidR="00685FD4">
        <w:t>@@name@@</w:t>
      </w:r>
      <w:r>
        <w:t xml:space="preserve"> loved to explore the woods and make new friends. One sunny morning, he found a shiny pebble that sparkled like a star. </w:t>
      </w:r>
      <w:proofErr w:type="gramStart"/>
      <w:r>
        <w:t xml:space="preserve">Excited, </w:t>
      </w:r>
      <w:r w:rsidR="00685FD4">
        <w:t>@@name@@</w:t>
      </w:r>
      <w:proofErr w:type="gramEnd"/>
      <w:r>
        <w:t xml:space="preserve"> hopped around showing it to all his forest friends, who were amazed by its beauty.</w:t>
      </w:r>
    </w:p>
    <w:p w14:paraId="11C18826" w14:textId="66BBF468" w:rsidR="00D36104" w:rsidRDefault="00000000">
      <w:r>
        <w:t xml:space="preserve">As the sun began to </w:t>
      </w:r>
      <w:proofErr w:type="gramStart"/>
      <w:r>
        <w:t xml:space="preserve">set, </w:t>
      </w:r>
      <w:r w:rsidR="00685FD4">
        <w:t>@@name@@</w:t>
      </w:r>
      <w:proofErr w:type="gramEnd"/>
      <w:r>
        <w:t xml:space="preserve"> realized he had wandered far from home. He felt a little scared, but then he remembered the wise old owl, Olivia, who lived in the tallest tree. Olivia gently flew down and guided </w:t>
      </w:r>
      <w:r w:rsidR="00685FD4">
        <w:t>@@name@@</w:t>
      </w:r>
      <w:r>
        <w:t xml:space="preserve"> back to his warm burrow. </w:t>
      </w:r>
      <w:r w:rsidR="00685FD4">
        <w:t>@@name@@</w:t>
      </w:r>
      <w:r>
        <w:t xml:space="preserve"> snuggled into his bed, clutching the shiny pebble, and drifted off to sleep with dreams of magical adventures.</w:t>
      </w:r>
    </w:p>
    <w:sectPr w:rsidR="00D36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04502">
    <w:abstractNumId w:val="8"/>
  </w:num>
  <w:num w:numId="2" w16cid:durableId="1724715620">
    <w:abstractNumId w:val="6"/>
  </w:num>
  <w:num w:numId="3" w16cid:durableId="2084909837">
    <w:abstractNumId w:val="5"/>
  </w:num>
  <w:num w:numId="4" w16cid:durableId="1072000986">
    <w:abstractNumId w:val="4"/>
  </w:num>
  <w:num w:numId="5" w16cid:durableId="1976374100">
    <w:abstractNumId w:val="7"/>
  </w:num>
  <w:num w:numId="6" w16cid:durableId="1250626292">
    <w:abstractNumId w:val="3"/>
  </w:num>
  <w:num w:numId="7" w16cid:durableId="1761902084">
    <w:abstractNumId w:val="2"/>
  </w:num>
  <w:num w:numId="8" w16cid:durableId="1743678437">
    <w:abstractNumId w:val="1"/>
  </w:num>
  <w:num w:numId="9" w16cid:durableId="88572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FD4"/>
    <w:rsid w:val="00AA1D8D"/>
    <w:rsid w:val="00B47730"/>
    <w:rsid w:val="00CB0664"/>
    <w:rsid w:val="00CE0D7A"/>
    <w:rsid w:val="00D361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5EF8F"/>
  <w14:defaultImageDpi w14:val="300"/>
  <w15:docId w15:val="{EC2EA074-5001-4AD5-86A4-A00820F8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Shaheem Puzhuthini</cp:lastModifiedBy>
  <cp:revision>2</cp:revision>
  <dcterms:created xsi:type="dcterms:W3CDTF">2013-12-23T23:15:00Z</dcterms:created>
  <dcterms:modified xsi:type="dcterms:W3CDTF">2025-09-03T16:42:00Z</dcterms:modified>
  <cp:category/>
</cp:coreProperties>
</file>